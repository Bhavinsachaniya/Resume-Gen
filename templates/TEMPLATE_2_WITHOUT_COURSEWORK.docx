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DEA57" w14:textId="77EDE906" w:rsidR="001D1AC4" w:rsidRDefault="00C24171">
      <w:pPr>
        <w:jc w:val="center"/>
      </w:pPr>
      <w:r>
        <w:rPr>
          <w:rFonts w:ascii="Arial" w:hAnsi="Arial"/>
          <w:b/>
          <w:sz w:val="48"/>
        </w:rPr>
        <w:t>{</w:t>
      </w:r>
      <w:proofErr w:type="spellStart"/>
      <w:proofErr w:type="gramStart"/>
      <w:r>
        <w:rPr>
          <w:rFonts w:ascii="Arial" w:hAnsi="Arial"/>
          <w:b/>
          <w:sz w:val="48"/>
        </w:rPr>
        <w:t>firstname</w:t>
      </w:r>
      <w:proofErr w:type="spellEnd"/>
      <w:proofErr w:type="gramEnd"/>
      <w:r>
        <w:rPr>
          <w:rFonts w:ascii="Arial" w:hAnsi="Arial"/>
          <w:b/>
          <w:sz w:val="48"/>
        </w:rPr>
        <w:t>} {</w:t>
      </w:r>
      <w:proofErr w:type="spellStart"/>
      <w:proofErr w:type="gramStart"/>
      <w:r>
        <w:rPr>
          <w:rFonts w:ascii="Arial" w:hAnsi="Arial"/>
          <w:b/>
          <w:sz w:val="48"/>
        </w:rPr>
        <w:t>lastname</w:t>
      </w:r>
      <w:proofErr w:type="spellEnd"/>
      <w:proofErr w:type="gramEnd"/>
      <w:r>
        <w:rPr>
          <w:rFonts w:ascii="Arial" w:hAnsi="Arial"/>
          <w:b/>
          <w:sz w:val="48"/>
        </w:rPr>
        <w:t>}</w:t>
      </w:r>
    </w:p>
    <w:p w14:paraId="23BD2175" w14:textId="77777777" w:rsidR="001D1AC4" w:rsidRDefault="001D1AC4" w:rsidP="00B02152">
      <w:pPr>
        <w:tabs>
          <w:tab w:val="left" w:pos="8640"/>
        </w:tabs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1D1AC4" w14:paraId="5E4A6B68" w14:textId="77777777">
        <w:tc>
          <w:tcPr>
            <w:tcW w:w="4320" w:type="dxa"/>
          </w:tcPr>
          <w:p w14:paraId="29B94040" w14:textId="52C1064D" w:rsidR="001D1AC4" w:rsidRDefault="00EF200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0D1E17" wp14:editId="06956A27">
                      <wp:simplePos x="0" y="0"/>
                      <wp:positionH relativeFrom="column">
                        <wp:posOffset>2547257</wp:posOffset>
                      </wp:positionH>
                      <wp:positionV relativeFrom="paragraph">
                        <wp:posOffset>22315</wp:posOffset>
                      </wp:positionV>
                      <wp:extent cx="0" cy="7347857"/>
                      <wp:effectExtent l="0" t="0" r="38100" b="24765"/>
                      <wp:wrapNone/>
                      <wp:docPr id="73728696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3478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    <w:pict>
                    <v:line w14:anchorId="011AE2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5pt,1.75pt" to="200.55pt,5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" strokecolor="black [3040]"/>
                  </w:pict>
                </mc:Fallback>
              </mc:AlternateContent>
            </w:r>
          </w:p>
          <w:p w14:paraId="42E29A50" w14:textId="07E224ED" w:rsidR="001D1AC4" w:rsidRDefault="00EC4612" w:rsidP="00CC466F">
            <w:pPr>
              <w:ind w:right="417"/>
              <w:jc w:val="right"/>
            </w:pPr>
            <w:r w:rsidRPr="00B02152">
              <w:rPr>
                <w:b/>
                <w:sz w:val="28"/>
                <w:szCs w:val="28"/>
              </w:rPr>
              <w:t>CONTACT</w:t>
            </w:r>
            <w:r>
              <w:rPr>
                <w:b/>
              </w:rPr>
              <w:br/>
            </w:r>
            <w:r w:rsidR="00C24171" w:rsidRPr="00EC4612">
              <w:t>{email}</w:t>
            </w:r>
            <w:r w:rsidRPr="00EC4612">
              <w:br/>
            </w:r>
            <w:r w:rsidR="00C24171" w:rsidRPr="00EC4612">
              <w:t>{phone}</w:t>
            </w:r>
            <w:r>
              <w:br/>
            </w:r>
            <w:r>
              <w:br/>
            </w:r>
            <w:r w:rsidRPr="00B02152">
              <w:rPr>
                <w:b/>
                <w:sz w:val="28"/>
                <w:szCs w:val="28"/>
              </w:rPr>
              <w:t>EDUCATION</w:t>
            </w:r>
            <w:r>
              <w:rPr>
                <w:b/>
              </w:rPr>
              <w:br/>
            </w:r>
            <w:r w:rsidR="00C24171">
              <w:t>{#education}{degree}</w:t>
            </w:r>
            <w:r w:rsidR="00C24171">
              <w:br/>
              <w:t>{school}</w:t>
            </w:r>
            <w:r w:rsidR="00C24171">
              <w:br/>
              <w:t>{</w:t>
            </w:r>
            <w:proofErr w:type="spellStart"/>
            <w:r w:rsidR="00C24171">
              <w:t>startDate</w:t>
            </w:r>
            <w:proofErr w:type="spellEnd"/>
            <w:r w:rsidR="00C24171">
              <w:t>}-{</w:t>
            </w:r>
            <w:proofErr w:type="spellStart"/>
            <w:r w:rsidR="00C24171">
              <w:t>endDate</w:t>
            </w:r>
            <w:proofErr w:type="spellEnd"/>
            <w:r w:rsidR="00C24171">
              <w:t>}</w:t>
            </w:r>
            <w:r w:rsidR="00C24171">
              <w:br/>
              <w:t>{/education}</w:t>
            </w:r>
            <w:r>
              <w:br/>
            </w:r>
            <w:r>
              <w:br/>
            </w:r>
            <w:r w:rsidRPr="00B02152">
              <w:rPr>
                <w:b/>
                <w:sz w:val="28"/>
                <w:szCs w:val="28"/>
              </w:rPr>
              <w:t>SKILLS</w:t>
            </w:r>
            <w:r>
              <w:rPr>
                <w:b/>
              </w:rPr>
              <w:br/>
            </w:r>
            <w:r w:rsidR="00C24171">
              <w:t>{#skills}</w:t>
            </w:r>
            <w:r>
              <w:br/>
            </w:r>
            <w:r w:rsidR="00C24171">
              <w:t>{skill}{/skills}</w:t>
            </w:r>
            <w:r w:rsidR="00C24171">
              <w:br/>
            </w:r>
            <w:bookmarkStart w:id="0" w:name="_GoBack"/>
            <w:bookmarkEnd w:id="0"/>
          </w:p>
        </w:tc>
        <w:tc>
          <w:tcPr>
            <w:tcW w:w="4320" w:type="dxa"/>
          </w:tcPr>
          <w:p w14:paraId="0A46B859" w14:textId="76EF3B40" w:rsidR="001D1AC4" w:rsidRDefault="001D1AC4"/>
          <w:p w14:paraId="05778677" w14:textId="5F829947" w:rsidR="00EF2009" w:rsidRPr="00EC4612" w:rsidRDefault="00C24171" w:rsidP="00EC461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PROFILE SUMMARY</w:t>
            </w:r>
            <w:r w:rsidR="00EC4612">
              <w:rPr>
                <w:b/>
                <w:sz w:val="28"/>
                <w:szCs w:val="28"/>
              </w:rPr>
              <w:br/>
            </w:r>
            <w:r>
              <w:t>{about}</w:t>
            </w:r>
          </w:p>
          <w:p w14:paraId="7CBDEE9F" w14:textId="39D7E9B2" w:rsidR="00255F3E" w:rsidRDefault="00EC4612" w:rsidP="00255F3E">
            <w:pPr>
              <w:rPr>
                <w:sz w:val="26"/>
                <w:szCs w:val="26"/>
              </w:rPr>
            </w:pPr>
            <w:r w:rsidRPr="00B02152">
              <w:rPr>
                <w:sz w:val="28"/>
                <w:szCs w:val="28"/>
              </w:rPr>
              <w:br/>
            </w:r>
            <w:r w:rsidR="00C24171">
              <w:rPr>
                <w:b/>
                <w:sz w:val="28"/>
                <w:szCs w:val="28"/>
              </w:rPr>
              <w:t>PROJCT EXPERIENCE</w:t>
            </w:r>
            <w:r w:rsidR="00C24171">
              <w:rPr>
                <w:b/>
                <w:sz w:val="28"/>
                <w:szCs w:val="28"/>
              </w:rPr>
              <w:br/>
            </w:r>
            <w:r w:rsidR="00C24171" w:rsidRPr="00EC4612">
              <w:t>{#Project}</w:t>
            </w:r>
            <w:r w:rsidR="00C24171" w:rsidRPr="00EC4612">
              <w:br/>
              <w:t>{</w:t>
            </w:r>
            <w:proofErr w:type="spellStart"/>
            <w:r w:rsidR="00C24171" w:rsidRPr="00EC4612">
              <w:t>ptitle</w:t>
            </w:r>
            <w:proofErr w:type="spellEnd"/>
            <w:r w:rsidR="00C24171" w:rsidRPr="00EC4612">
              <w:t>}</w:t>
            </w:r>
            <w:r w:rsidR="00C24171" w:rsidRPr="00EC4612">
              <w:br/>
              <w:t>{</w:t>
            </w:r>
            <w:proofErr w:type="spellStart"/>
            <w:r w:rsidR="00C24171" w:rsidRPr="00EC4612">
              <w:t>poverview</w:t>
            </w:r>
            <w:proofErr w:type="spellEnd"/>
            <w:r w:rsidR="00C24171" w:rsidRPr="00EC4612">
              <w:t>}</w:t>
            </w:r>
            <w:r w:rsidRPr="00EC4612">
              <w:br/>
              <w:t>{/Project}</w:t>
            </w:r>
          </w:p>
          <w:p w14:paraId="748F0CC5" w14:textId="0021E8F1" w:rsidR="00EC4612" w:rsidRPr="00B02152" w:rsidRDefault="00EC4612" w:rsidP="00255F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  <w:r>
              <w:rPr>
                <w:b/>
                <w:sz w:val="28"/>
                <w:szCs w:val="28"/>
              </w:rPr>
              <w:br/>
            </w:r>
            <w:r w:rsidRPr="00EC4612">
              <w:t>{#experience}</w:t>
            </w:r>
            <w:r w:rsidRPr="00EC4612">
              <w:br/>
              <w:t>{</w:t>
            </w:r>
            <w:proofErr w:type="spellStart"/>
            <w:r w:rsidRPr="00EC4612">
              <w:t>jobTitle</w:t>
            </w:r>
            <w:proofErr w:type="spellEnd"/>
            <w:r w:rsidRPr="00EC4612">
              <w:t>},{</w:t>
            </w:r>
            <w:proofErr w:type="spellStart"/>
            <w:r w:rsidRPr="00EC4612">
              <w:t>companyName</w:t>
            </w:r>
            <w:proofErr w:type="spellEnd"/>
            <w:r w:rsidRPr="00EC4612">
              <w:t>}</w:t>
            </w:r>
            <w:r w:rsidRPr="00EC4612">
              <w:br/>
              <w:t>{description}</w:t>
            </w:r>
            <w:r w:rsidRPr="00EC4612">
              <w:br/>
              <w:t>{</w:t>
            </w:r>
            <w:proofErr w:type="spellStart"/>
            <w:r w:rsidRPr="00EC4612">
              <w:t>startDate</w:t>
            </w:r>
            <w:proofErr w:type="spellEnd"/>
            <w:r w:rsidRPr="00EC4612">
              <w:t>}-{</w:t>
            </w:r>
            <w:proofErr w:type="spellStart"/>
            <w:r w:rsidRPr="00EC4612">
              <w:t>endDate</w:t>
            </w:r>
            <w:proofErr w:type="spellEnd"/>
            <w:r w:rsidRPr="00EC4612">
              <w:t>}</w:t>
            </w:r>
            <w:r w:rsidRPr="00EC4612">
              <w:br/>
              <w:t>{/experience}</w:t>
            </w:r>
          </w:p>
          <w:p w14:paraId="5AE32680" w14:textId="77777777" w:rsidR="00255F3E" w:rsidRPr="00255F3E" w:rsidRDefault="00255F3E" w:rsidP="00255F3E">
            <w:pPr>
              <w:spacing w:after="0"/>
              <w:ind w:left="180"/>
              <w:rPr>
                <w:bCs/>
                <w:sz w:val="20"/>
                <w:szCs w:val="20"/>
              </w:rPr>
            </w:pPr>
          </w:p>
          <w:p w14:paraId="0C489C01" w14:textId="27CC9D60" w:rsidR="001D1AC4" w:rsidRPr="00255F3E" w:rsidRDefault="00EC4612" w:rsidP="00255F3E">
            <w:pPr>
              <w:ind w:left="180"/>
              <w:rPr>
                <w:b/>
              </w:rPr>
            </w:pPr>
            <w:r w:rsidRPr="00255F3E">
              <w:rPr>
                <w:bCs/>
              </w:rPr>
              <w:br/>
            </w:r>
          </w:p>
          <w:p w14:paraId="561AD42B" w14:textId="38369C96" w:rsidR="00EF2009" w:rsidRDefault="00EF2009"/>
        </w:tc>
      </w:tr>
    </w:tbl>
    <w:p w14:paraId="6807634C" w14:textId="77777777" w:rsidR="005360FB" w:rsidRDefault="005360FB"/>
    <w:sectPr w:rsidR="00536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B77639"/>
    <w:multiLevelType w:val="hybridMultilevel"/>
    <w:tmpl w:val="CF6C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2952"/>
    <w:rsid w:val="0015074B"/>
    <w:rsid w:val="001D1AC4"/>
    <w:rsid w:val="00255F3E"/>
    <w:rsid w:val="0029639D"/>
    <w:rsid w:val="00326F90"/>
    <w:rsid w:val="0047424D"/>
    <w:rsid w:val="005360FB"/>
    <w:rsid w:val="009A5C6E"/>
    <w:rsid w:val="009B7D20"/>
    <w:rsid w:val="00AA1D8D"/>
    <w:rsid w:val="00B02152"/>
    <w:rsid w:val="00B47730"/>
    <w:rsid w:val="00C24171"/>
    <w:rsid w:val="00CB0664"/>
    <w:rsid w:val="00CC466F"/>
    <w:rsid w:val="00EC4612"/>
    <w:rsid w:val="00EF20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174BE"/>
  <w14:defaultImageDpi w14:val="300"/>
  <w15:docId w15:val="{AB70212D-FB10-4586-A695-A58DBF75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A9C857-B29D-4928-B7C6-90F8A742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2025-05-04T06:04:00Z</dcterms:created>
  <dcterms:modified xsi:type="dcterms:W3CDTF">2025-05-04T06:07:00Z</dcterms:modified>
  <cp:category/>
</cp:coreProperties>
</file>